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3(a)(i)</w:t>
      </w:r>
    </w:p>
    <w:p>
      <w:r>
        <w:t>This is Question 3 part a subpart i</w:t>
      </w:r>
    </w:p>
    <w:p>
      <w:r>
        <w:t>UNKNOWN_LABEL</w:t>
      </w:r>
    </w:p>
    <w:p>
      <w:r>
        <w:t>This is Question 3 part a subpart ii</w:t>
      </w:r>
    </w:p>
    <w:p>
      <w:r>
        <w:t>3(a)(iii)</w:t>
      </w:r>
    </w:p>
    <w:p>
      <w:r>
        <w:t>This is Question 3 part a subpart iii</w:t>
      </w:r>
    </w:p>
    <w:p>
      <w:r>
        <w:t>3(b)(iii)</w:t>
      </w:r>
    </w:p>
    <w:p>
      <w:r>
        <w:t>This is Question 3 part b subpart iii</w:t>
      </w:r>
    </w:p>
    <w:p>
      <w:r>
        <w:t>UNKNOWN_LABEL</w:t>
      </w:r>
    </w:p>
    <w:p>
      <w:r>
        <w:t>This is Question 3 part b subpart ii</w:t>
      </w:r>
    </w:p>
    <w:p>
      <w:r>
        <w:t>UNKNOWN_LABEL</w:t>
      </w:r>
    </w:p>
    <w:p>
      <w:r>
        <w:t>This is Question 2.</w:t>
      </w:r>
    </w:p>
    <w:p>
      <w:r>
        <w:t>UNKNOWN_LABEL</w:t>
      </w:r>
    </w:p>
    <w:p>
      <w:r>
        <w:t>UNKNOWN_LABEL</w:t>
      </w:r>
    </w:p>
    <w:p>
      <w:r>
        <w:t>UNKNOWN_LABEL</w:t>
      </w:r>
    </w:p>
    <w:p>
      <w:r>
        <w:t>This is Question 2 part ii</w:t>
      </w:r>
    </w:p>
    <w:p>
      <w:r>
        <w:t>UNKNOWN_LABEL</w:t>
      </w:r>
    </w:p>
    <w:p>
      <w:r>
        <w:t>This is Question 3 part c subpart i.</w:t>
      </w:r>
    </w:p>
    <w:p>
      <w:r>
        <w:t>UNKNOWN_LABEL</w:t>
      </w:r>
    </w:p>
    <w:p>
      <w:r>
        <w:t>This is Question 11 part a subpart 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